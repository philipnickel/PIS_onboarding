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309E5" w14:textId="2A409DC8" w:rsidR="00C37C6E" w:rsidRPr="003E1B41" w:rsidRDefault="00000000">
      <w:pPr>
        <w:rPr>
          <w:rFonts w:asciiTheme="majorHAnsi" w:hAnsiTheme="majorHAnsi" w:cstheme="majorHAnsi"/>
        </w:rPr>
      </w:pPr>
      <w:r w:rsidRPr="003E1B41">
        <w:rPr>
          <w:rFonts w:asciiTheme="majorHAnsi" w:hAnsiTheme="majorHAnsi" w:cstheme="majorHAnsi"/>
          <w:b/>
        </w:rPr>
        <w:t xml:space="preserve">Welcome to </w:t>
      </w:r>
      <w:r w:rsidR="003E1B41" w:rsidRPr="003E1B41">
        <w:rPr>
          <w:rFonts w:asciiTheme="majorHAnsi" w:hAnsiTheme="majorHAnsi" w:cstheme="majorHAnsi"/>
          <w:b/>
        </w:rPr>
        <w:t>Python</w:t>
      </w:r>
      <w:r w:rsidR="003E1B41">
        <w:rPr>
          <w:rFonts w:asciiTheme="majorHAnsi" w:hAnsiTheme="majorHAnsi" w:cstheme="majorHAnsi"/>
          <w:b/>
        </w:rPr>
        <w:t xml:space="preserve"> Installation Support</w:t>
      </w:r>
      <w:r w:rsidRPr="003E1B41">
        <w:rPr>
          <w:rFonts w:asciiTheme="majorHAnsi" w:hAnsiTheme="majorHAnsi" w:cstheme="majorHAnsi"/>
          <w:b/>
        </w:rPr>
        <w:t>!</w:t>
      </w:r>
    </w:p>
    <w:p w14:paraId="071F6D1D" w14:textId="77777777" w:rsidR="00C37C6E" w:rsidRPr="003E1B41" w:rsidRDefault="00000000">
      <w:pPr>
        <w:rPr>
          <w:rFonts w:asciiTheme="majorHAnsi" w:hAnsiTheme="majorHAnsi" w:cstheme="majorHAnsi"/>
        </w:rPr>
      </w:pPr>
      <w:r w:rsidRPr="003E1B41">
        <w:rPr>
          <w:rFonts w:asciiTheme="majorHAnsi" w:hAnsiTheme="majorHAnsi" w:cstheme="majorHAnsi"/>
        </w:rPr>
        <w:t>We’re thrilled to have you on board. This guide is designed to help you get started smoothly, understand our support philosophy, tools, workflows, and key expectations.</w:t>
      </w:r>
    </w:p>
    <w:p w14:paraId="085C1991" w14:textId="2DB32D6F" w:rsidR="00120684" w:rsidRPr="00120684" w:rsidRDefault="00120684" w:rsidP="00120684">
      <w:pPr>
        <w:pStyle w:val="Titel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Overview</w:t>
      </w:r>
    </w:p>
    <w:p w14:paraId="1477496C" w14:textId="41179054" w:rsidR="00C37C6E" w:rsidRPr="003E1B41" w:rsidRDefault="003E1B41">
      <w:pPr>
        <w:rPr>
          <w:rFonts w:asciiTheme="majorHAnsi" w:hAnsiTheme="majorHAnsi" w:cstheme="majorHAnsi"/>
        </w:rPr>
      </w:pPr>
      <w:r w:rsidRPr="00120684">
        <w:rPr>
          <w:rFonts w:asciiTheme="majorHAnsi" w:hAnsiTheme="majorHAnsi" w:cstheme="majorHAnsi"/>
          <w:b/>
          <w:bCs/>
        </w:rPr>
        <w:t>Support Function Mission:</w:t>
      </w:r>
      <w:r w:rsidRPr="00120684">
        <w:rPr>
          <w:rFonts w:asciiTheme="majorHAnsi" w:hAnsiTheme="majorHAnsi" w:cstheme="majorHAnsi"/>
          <w:b/>
          <w:bCs/>
        </w:rPr>
        <w:br/>
      </w:r>
      <w:r w:rsidR="00693BE8">
        <w:rPr>
          <w:rFonts w:asciiTheme="majorHAnsi" w:hAnsiTheme="majorHAnsi" w:cstheme="majorHAnsi"/>
        </w:rPr>
        <w:t>We aim</w:t>
      </w:r>
      <w:r>
        <w:rPr>
          <w:rFonts w:asciiTheme="majorHAnsi" w:hAnsiTheme="majorHAnsi" w:cstheme="majorHAnsi"/>
        </w:rPr>
        <w:t xml:space="preserve"> to provide prompt, dependable, and compassionate support to our users</w:t>
      </w:r>
      <w:r w:rsidR="00E00CBD">
        <w:rPr>
          <w:rFonts w:asciiTheme="majorHAnsi" w:hAnsiTheme="majorHAnsi" w:cstheme="majorHAnsi"/>
        </w:rPr>
        <w:t>.</w:t>
      </w:r>
    </w:p>
    <w:p w14:paraId="59912DD6" w14:textId="19606EC6" w:rsidR="00C37C6E" w:rsidRPr="003E1B41" w:rsidRDefault="00000000">
      <w:pPr>
        <w:rPr>
          <w:rFonts w:asciiTheme="majorHAnsi" w:hAnsiTheme="majorHAnsi" w:cstheme="majorHAnsi"/>
        </w:rPr>
      </w:pPr>
      <w:r w:rsidRPr="00120684">
        <w:rPr>
          <w:rFonts w:asciiTheme="majorHAnsi" w:hAnsiTheme="majorHAnsi" w:cstheme="majorHAnsi"/>
          <w:b/>
          <w:bCs/>
        </w:rPr>
        <w:t>Your Role:</w:t>
      </w:r>
      <w:r w:rsidRPr="00120684">
        <w:rPr>
          <w:rFonts w:asciiTheme="majorHAnsi" w:hAnsiTheme="majorHAnsi" w:cstheme="majorHAnsi"/>
        </w:rPr>
        <w:br/>
      </w:r>
      <w:r w:rsidRPr="003E1B41">
        <w:rPr>
          <w:rFonts w:asciiTheme="majorHAnsi" w:hAnsiTheme="majorHAnsi" w:cstheme="majorHAnsi"/>
        </w:rPr>
        <w:t>- Respond to</w:t>
      </w:r>
      <w:r w:rsidR="00693BE8">
        <w:rPr>
          <w:rFonts w:asciiTheme="majorHAnsi" w:hAnsiTheme="majorHAnsi" w:cstheme="majorHAnsi"/>
        </w:rPr>
        <w:t xml:space="preserve"> requests,</w:t>
      </w:r>
      <w:r w:rsidRPr="003E1B41">
        <w:rPr>
          <w:rFonts w:asciiTheme="majorHAnsi" w:hAnsiTheme="majorHAnsi" w:cstheme="majorHAnsi"/>
        </w:rPr>
        <w:t xml:space="preserve"> inquiries or tickets via [</w:t>
      </w:r>
      <w:r w:rsidR="00693BE8">
        <w:rPr>
          <w:rFonts w:asciiTheme="majorHAnsi" w:hAnsiTheme="majorHAnsi" w:cstheme="majorHAnsi"/>
        </w:rPr>
        <w:t>physical presence</w:t>
      </w:r>
      <w:r w:rsidRPr="003E1B41">
        <w:rPr>
          <w:rFonts w:asciiTheme="majorHAnsi" w:hAnsiTheme="majorHAnsi" w:cstheme="majorHAnsi"/>
        </w:rPr>
        <w:t>/chat/support portal].</w:t>
      </w:r>
    </w:p>
    <w:p w14:paraId="31985B10" w14:textId="77777777" w:rsidR="00C37C6E" w:rsidRPr="003E1B41" w:rsidRDefault="00000000">
      <w:pPr>
        <w:rPr>
          <w:rFonts w:asciiTheme="majorHAnsi" w:hAnsiTheme="majorHAnsi" w:cstheme="majorHAnsi"/>
        </w:rPr>
      </w:pPr>
      <w:r w:rsidRPr="003E1B41">
        <w:rPr>
          <w:rFonts w:asciiTheme="majorHAnsi" w:hAnsiTheme="majorHAnsi" w:cstheme="majorHAnsi"/>
        </w:rPr>
        <w:t>- Troubleshoot technical or operational issues.</w:t>
      </w:r>
    </w:p>
    <w:p w14:paraId="3CEA3301" w14:textId="77777777" w:rsidR="00C37C6E" w:rsidRPr="003E1B41" w:rsidRDefault="00000000">
      <w:pPr>
        <w:rPr>
          <w:rFonts w:asciiTheme="majorHAnsi" w:hAnsiTheme="majorHAnsi" w:cstheme="majorHAnsi"/>
        </w:rPr>
      </w:pPr>
      <w:r w:rsidRPr="003E1B41">
        <w:rPr>
          <w:rFonts w:asciiTheme="majorHAnsi" w:hAnsiTheme="majorHAnsi" w:cstheme="majorHAnsi"/>
        </w:rPr>
        <w:t>- Document solutions and processes.</w:t>
      </w:r>
    </w:p>
    <w:p w14:paraId="7FB37E0F" w14:textId="24E9C8BC" w:rsidR="00C37C6E" w:rsidRPr="003E1B41" w:rsidRDefault="00000000">
      <w:pPr>
        <w:rPr>
          <w:rFonts w:asciiTheme="majorHAnsi" w:hAnsiTheme="majorHAnsi" w:cstheme="majorHAnsi"/>
        </w:rPr>
      </w:pPr>
      <w:r w:rsidRPr="003E1B41">
        <w:rPr>
          <w:rFonts w:asciiTheme="majorHAnsi" w:hAnsiTheme="majorHAnsi" w:cstheme="majorHAnsi"/>
        </w:rPr>
        <w:t xml:space="preserve">- Collaborate with </w:t>
      </w:r>
      <w:r w:rsidR="003E1B41">
        <w:rPr>
          <w:rFonts w:asciiTheme="majorHAnsi" w:hAnsiTheme="majorHAnsi" w:cstheme="majorHAnsi"/>
        </w:rPr>
        <w:t xml:space="preserve">team members </w:t>
      </w:r>
      <w:r w:rsidRPr="003E1B41">
        <w:rPr>
          <w:rFonts w:asciiTheme="majorHAnsi" w:hAnsiTheme="majorHAnsi" w:cstheme="majorHAnsi"/>
        </w:rPr>
        <w:t>to resolve issues.</w:t>
      </w:r>
    </w:p>
    <w:p w14:paraId="23F7F758" w14:textId="77777777" w:rsidR="00C37C6E" w:rsidRDefault="00000000">
      <w:pPr>
        <w:rPr>
          <w:rFonts w:asciiTheme="majorHAnsi" w:hAnsiTheme="majorHAnsi" w:cstheme="majorHAnsi"/>
        </w:rPr>
      </w:pPr>
      <w:r w:rsidRPr="003E1B41">
        <w:rPr>
          <w:rFonts w:asciiTheme="majorHAnsi" w:hAnsiTheme="majorHAnsi" w:cstheme="majorHAnsi"/>
        </w:rPr>
        <w:t>- Help maintain and improve our support knowledge base.</w:t>
      </w:r>
    </w:p>
    <w:p w14:paraId="1E31B58A" w14:textId="216BF196" w:rsidR="00E00CBD" w:rsidRDefault="00E00C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8E7070">
        <w:rPr>
          <w:rFonts w:asciiTheme="majorHAnsi" w:hAnsiTheme="majorHAnsi" w:cstheme="majorHAnsi"/>
        </w:rPr>
        <w:t>Teamwork</w:t>
      </w:r>
      <w:r>
        <w:rPr>
          <w:rFonts w:asciiTheme="majorHAnsi" w:hAnsiTheme="majorHAnsi" w:cstheme="majorHAnsi"/>
        </w:rPr>
        <w:t xml:space="preserve"> on various projects.</w:t>
      </w:r>
    </w:p>
    <w:p w14:paraId="7AD8A20A" w14:textId="56759A52" w:rsidR="00C37C6E" w:rsidRPr="00120684" w:rsidRDefault="00000000" w:rsidP="00120684">
      <w:pPr>
        <w:pStyle w:val="Titel"/>
        <w:rPr>
          <w:rFonts w:cstheme="majorHAnsi"/>
          <w:sz w:val="24"/>
          <w:szCs w:val="24"/>
        </w:rPr>
      </w:pPr>
      <w:r w:rsidRPr="00120684">
        <w:rPr>
          <w:rFonts w:cstheme="majorHAnsi"/>
          <w:sz w:val="24"/>
          <w:szCs w:val="24"/>
        </w:rPr>
        <w:t>Getting Set Up</w:t>
      </w:r>
    </w:p>
    <w:p w14:paraId="63CD46E0" w14:textId="77777777" w:rsidR="00C37C6E" w:rsidRPr="00120684" w:rsidRDefault="00000000">
      <w:pPr>
        <w:rPr>
          <w:rFonts w:asciiTheme="majorHAnsi" w:hAnsiTheme="majorHAnsi" w:cstheme="majorHAnsi"/>
          <w:b/>
          <w:bCs/>
        </w:rPr>
      </w:pPr>
      <w:r w:rsidRPr="00120684">
        <w:rPr>
          <w:rFonts w:asciiTheme="majorHAnsi" w:hAnsiTheme="majorHAnsi" w:cstheme="majorHAnsi"/>
          <w:b/>
          <w:bCs/>
        </w:rPr>
        <w:t>Accounts &amp; Access:</w:t>
      </w:r>
    </w:p>
    <w:p w14:paraId="5524F948" w14:textId="53932CE0" w:rsidR="00C37C6E" w:rsidRPr="003E1B41" w:rsidRDefault="00000000">
      <w:pPr>
        <w:rPr>
          <w:rFonts w:asciiTheme="majorHAnsi" w:hAnsiTheme="majorHAnsi" w:cstheme="majorHAnsi"/>
        </w:rPr>
      </w:pPr>
      <w:r w:rsidRPr="003E1B41">
        <w:rPr>
          <w:rFonts w:asciiTheme="majorHAnsi" w:hAnsiTheme="majorHAnsi" w:cstheme="majorHAnsi"/>
        </w:rPr>
        <w:t xml:space="preserve">- </w:t>
      </w:r>
      <w:r w:rsidR="00693BE8">
        <w:rPr>
          <w:rFonts w:asciiTheme="majorHAnsi" w:hAnsiTheme="majorHAnsi" w:cstheme="majorHAnsi"/>
        </w:rPr>
        <w:t>C</w:t>
      </w:r>
      <w:r w:rsidRPr="003E1B41">
        <w:rPr>
          <w:rFonts w:asciiTheme="majorHAnsi" w:hAnsiTheme="majorHAnsi" w:cstheme="majorHAnsi"/>
        </w:rPr>
        <w:t xml:space="preserve">ommunication tools (e.g., </w:t>
      </w:r>
      <w:r w:rsidR="003E1B41">
        <w:rPr>
          <w:rFonts w:asciiTheme="majorHAnsi" w:hAnsiTheme="majorHAnsi" w:cstheme="majorHAnsi"/>
        </w:rPr>
        <w:t>Discord</w:t>
      </w:r>
      <w:r w:rsidRPr="003E1B41">
        <w:rPr>
          <w:rFonts w:asciiTheme="majorHAnsi" w:hAnsiTheme="majorHAnsi" w:cstheme="majorHAnsi"/>
        </w:rPr>
        <w:t>, Outlook)</w:t>
      </w:r>
      <w:r w:rsidR="008E7070">
        <w:rPr>
          <w:rFonts w:asciiTheme="majorHAnsi" w:hAnsiTheme="majorHAnsi" w:cstheme="majorHAnsi"/>
        </w:rPr>
        <w:t>.</w:t>
      </w:r>
      <w:hyperlink r:id="rId8" w:history="1">
        <w:r w:rsidR="00693BE8" w:rsidRPr="0055391F">
          <w:rPr>
            <w:rStyle w:val="Hyperlink"/>
            <w:rFonts w:asciiTheme="majorHAnsi" w:hAnsiTheme="majorHAnsi" w:cstheme="majorHAnsi"/>
          </w:rPr>
          <w:t>https://discord.gg/CSp6xS22</w:t>
        </w:r>
      </w:hyperlink>
    </w:p>
    <w:p w14:paraId="067C2D4E" w14:textId="1E31538A" w:rsidR="00C37C6E" w:rsidRDefault="00000000">
      <w:pPr>
        <w:rPr>
          <w:rFonts w:asciiTheme="majorHAnsi" w:hAnsiTheme="majorHAnsi" w:cstheme="majorHAnsi"/>
        </w:rPr>
      </w:pPr>
      <w:r w:rsidRPr="003E1B41">
        <w:rPr>
          <w:rFonts w:asciiTheme="majorHAnsi" w:hAnsiTheme="majorHAnsi" w:cstheme="majorHAnsi"/>
        </w:rPr>
        <w:t>- Ticketing system</w:t>
      </w:r>
      <w:r w:rsidR="004434D3">
        <w:rPr>
          <w:rFonts w:asciiTheme="majorHAnsi" w:hAnsiTheme="majorHAnsi" w:cstheme="majorHAnsi"/>
        </w:rPr>
        <w:t xml:space="preserve"> </w:t>
      </w:r>
      <w:hyperlink r:id="rId9" w:history="1">
        <w:r w:rsidR="004434D3" w:rsidRPr="00AE21AA">
          <w:rPr>
            <w:rStyle w:val="Hyperlink"/>
            <w:rFonts w:asciiTheme="majorHAnsi" w:hAnsiTheme="majorHAnsi" w:cstheme="majorHAnsi"/>
          </w:rPr>
          <w:t>https://pythonsupport-rt.dtu.dk/rt/</w:t>
        </w:r>
      </w:hyperlink>
    </w:p>
    <w:p w14:paraId="7A02FCC1" w14:textId="01A60582" w:rsidR="008E7070" w:rsidRDefault="00000000">
      <w:r w:rsidRPr="003E1B41">
        <w:rPr>
          <w:rFonts w:asciiTheme="majorHAnsi" w:hAnsiTheme="majorHAnsi" w:cstheme="majorHAnsi"/>
        </w:rPr>
        <w:t>- Knowledge base access</w:t>
      </w:r>
      <w:r w:rsidR="008E7070">
        <w:rPr>
          <w:rFonts w:asciiTheme="majorHAnsi" w:hAnsiTheme="majorHAnsi" w:cstheme="majorHAnsi"/>
        </w:rPr>
        <w:t xml:space="preserve"> </w:t>
      </w:r>
      <w:hyperlink r:id="rId10" w:history="1">
        <w:r w:rsidR="008E7070" w:rsidRPr="0055391F">
          <w:rPr>
            <w:rStyle w:val="Hyperlink"/>
            <w:rFonts w:asciiTheme="majorHAnsi" w:hAnsiTheme="majorHAnsi" w:cstheme="majorHAnsi"/>
          </w:rPr>
          <w:t>https://pythonsupport.dtu.dk/commonproblems/index.html</w:t>
        </w:r>
      </w:hyperlink>
    </w:p>
    <w:p w14:paraId="36E2E39B" w14:textId="216BB52D" w:rsidR="00693BE8" w:rsidRPr="00693BE8" w:rsidRDefault="00693BE8" w:rsidP="00693BE8">
      <w:pPr>
        <w:rPr>
          <w:rFonts w:asciiTheme="majorHAnsi" w:hAnsiTheme="majorHAnsi" w:cstheme="majorHAnsi"/>
        </w:rPr>
      </w:pPr>
      <w:r>
        <w:t xml:space="preserve">- </w:t>
      </w:r>
      <w:r>
        <w:rPr>
          <w:rFonts w:asciiTheme="majorHAnsi" w:hAnsiTheme="majorHAnsi" w:cstheme="majorHAnsi"/>
        </w:rPr>
        <w:t>Time based registration</w:t>
      </w:r>
      <w:r w:rsidRPr="00693BE8">
        <w:rPr>
          <w:rFonts w:asciiTheme="majorHAnsi" w:hAnsiTheme="majorHAnsi" w:cstheme="majorHAnsi"/>
        </w:rPr>
        <w:t xml:space="preserve"> documents</w:t>
      </w:r>
      <w:r>
        <w:rPr>
          <w:rFonts w:asciiTheme="majorHAnsi" w:hAnsiTheme="majorHAnsi" w:cstheme="majorHAnsi"/>
        </w:rPr>
        <w:t xml:space="preserve"> </w:t>
      </w:r>
      <w:hyperlink r:id="rId11" w:history="1">
        <w:r>
          <w:rPr>
            <w:rStyle w:val="Hyperlink"/>
            <w:rFonts w:asciiTheme="majorHAnsi" w:hAnsiTheme="majorHAnsi" w:cstheme="majorHAnsi"/>
          </w:rPr>
          <w:t>https://dtudk.sharepoint.com/:f:/r/sites/PythonInstallationSupport/Delte%20dokumenter/Students%20documents?csf=1&amp;web=1&amp;e=LVnQbU</w:t>
        </w:r>
      </w:hyperlink>
    </w:p>
    <w:p w14:paraId="69838875" w14:textId="413DD9A1" w:rsidR="00C37C6E" w:rsidRPr="003E1B41" w:rsidRDefault="00C37C6E">
      <w:pPr>
        <w:rPr>
          <w:rFonts w:asciiTheme="majorHAnsi" w:hAnsiTheme="majorHAnsi" w:cstheme="majorHAnsi"/>
        </w:rPr>
      </w:pPr>
    </w:p>
    <w:p w14:paraId="7616D787" w14:textId="061F136A" w:rsidR="00C37C6E" w:rsidRPr="00120684" w:rsidRDefault="00E00CBD">
      <w:pPr>
        <w:rPr>
          <w:rFonts w:asciiTheme="majorHAnsi" w:hAnsiTheme="majorHAnsi" w:cstheme="majorHAnsi"/>
          <w:b/>
          <w:bCs/>
        </w:rPr>
      </w:pPr>
      <w:r w:rsidRPr="00120684">
        <w:rPr>
          <w:rFonts w:asciiTheme="majorHAnsi" w:hAnsiTheme="majorHAnsi" w:cstheme="majorHAnsi"/>
          <w:b/>
          <w:bCs/>
        </w:rPr>
        <w:t>Introduction:</w:t>
      </w:r>
    </w:p>
    <w:p w14:paraId="612D30DF" w14:textId="592DFC41" w:rsidR="00C37C6E" w:rsidRPr="003E1B41" w:rsidRDefault="00000000">
      <w:pPr>
        <w:rPr>
          <w:rFonts w:asciiTheme="majorHAnsi" w:hAnsiTheme="majorHAnsi" w:cstheme="majorHAnsi"/>
        </w:rPr>
      </w:pPr>
      <w:r w:rsidRPr="003E1B41">
        <w:rPr>
          <w:rFonts w:asciiTheme="majorHAnsi" w:hAnsiTheme="majorHAnsi" w:cstheme="majorHAnsi"/>
        </w:rPr>
        <w:t xml:space="preserve">- Attend a team </w:t>
      </w:r>
      <w:r w:rsidR="003E1B41">
        <w:rPr>
          <w:rFonts w:asciiTheme="majorHAnsi" w:hAnsiTheme="majorHAnsi" w:cstheme="majorHAnsi"/>
        </w:rPr>
        <w:t>kick-off in August 2025</w:t>
      </w:r>
      <w:r w:rsidR="008E7070">
        <w:rPr>
          <w:rFonts w:asciiTheme="majorHAnsi" w:hAnsiTheme="majorHAnsi" w:cstheme="majorHAnsi"/>
        </w:rPr>
        <w:t>.</w:t>
      </w:r>
    </w:p>
    <w:p w14:paraId="1DB8D2C0" w14:textId="52EB9D65" w:rsidR="00C37C6E" w:rsidRPr="003E1B41" w:rsidRDefault="00000000">
      <w:pPr>
        <w:rPr>
          <w:rFonts w:asciiTheme="majorHAnsi" w:hAnsiTheme="majorHAnsi" w:cstheme="majorHAnsi"/>
        </w:rPr>
      </w:pPr>
      <w:r w:rsidRPr="003E1B41">
        <w:rPr>
          <w:rFonts w:asciiTheme="majorHAnsi" w:hAnsiTheme="majorHAnsi" w:cstheme="majorHAnsi"/>
        </w:rPr>
        <w:t xml:space="preserve">- Intro with your direct manager and </w:t>
      </w:r>
      <w:r w:rsidR="008E7070">
        <w:rPr>
          <w:rFonts w:asciiTheme="majorHAnsi" w:hAnsiTheme="majorHAnsi" w:cstheme="majorHAnsi"/>
        </w:rPr>
        <w:t>with</w:t>
      </w:r>
      <w:r w:rsidR="00120684">
        <w:rPr>
          <w:rFonts w:asciiTheme="majorHAnsi" w:hAnsiTheme="majorHAnsi" w:cstheme="majorHAnsi"/>
        </w:rPr>
        <w:t xml:space="preserve"> the </w:t>
      </w:r>
      <w:r w:rsidRPr="003E1B41">
        <w:rPr>
          <w:rFonts w:asciiTheme="majorHAnsi" w:hAnsiTheme="majorHAnsi" w:cstheme="majorHAnsi"/>
        </w:rPr>
        <w:t>team</w:t>
      </w:r>
      <w:r w:rsidR="008E7070">
        <w:rPr>
          <w:rFonts w:asciiTheme="majorHAnsi" w:hAnsiTheme="majorHAnsi" w:cstheme="majorHAnsi"/>
        </w:rPr>
        <w:t>.</w:t>
      </w:r>
    </w:p>
    <w:p w14:paraId="5679CD44" w14:textId="77777777" w:rsidR="00C37C6E" w:rsidRPr="00120684" w:rsidRDefault="00000000">
      <w:pPr>
        <w:rPr>
          <w:rFonts w:asciiTheme="majorHAnsi" w:hAnsiTheme="majorHAnsi" w:cstheme="majorHAnsi"/>
          <w:b/>
          <w:bCs/>
        </w:rPr>
      </w:pPr>
      <w:r w:rsidRPr="00120684">
        <w:rPr>
          <w:rFonts w:asciiTheme="majorHAnsi" w:hAnsiTheme="majorHAnsi" w:cstheme="majorHAnsi"/>
          <w:b/>
          <w:bCs/>
        </w:rPr>
        <w:lastRenderedPageBreak/>
        <w:t>Required Training:</w:t>
      </w:r>
    </w:p>
    <w:p w14:paraId="23B214C4" w14:textId="77777777" w:rsidR="00C37C6E" w:rsidRPr="003E1B41" w:rsidRDefault="00000000">
      <w:pPr>
        <w:rPr>
          <w:rFonts w:asciiTheme="majorHAnsi" w:hAnsiTheme="majorHAnsi" w:cstheme="majorHAnsi"/>
        </w:rPr>
      </w:pPr>
      <w:r w:rsidRPr="003E1B41">
        <w:rPr>
          <w:rFonts w:asciiTheme="majorHAnsi" w:hAnsiTheme="majorHAnsi" w:cstheme="majorHAnsi"/>
        </w:rPr>
        <w:t>- Product walkthrough (internal tools, user-facing systems)</w:t>
      </w:r>
    </w:p>
    <w:p w14:paraId="23B9C27F" w14:textId="45537969" w:rsidR="00C37C6E" w:rsidRPr="003E1B41" w:rsidRDefault="00000000">
      <w:pPr>
        <w:rPr>
          <w:rFonts w:asciiTheme="majorHAnsi" w:hAnsiTheme="majorHAnsi" w:cstheme="majorHAnsi"/>
        </w:rPr>
      </w:pPr>
      <w:r w:rsidRPr="003E1B41">
        <w:rPr>
          <w:rFonts w:asciiTheme="majorHAnsi" w:hAnsiTheme="majorHAnsi" w:cstheme="majorHAnsi"/>
        </w:rPr>
        <w:t>- Using the ticketing system and</w:t>
      </w:r>
      <w:r w:rsidR="00120684">
        <w:rPr>
          <w:rFonts w:asciiTheme="majorHAnsi" w:hAnsiTheme="majorHAnsi" w:cstheme="majorHAnsi"/>
        </w:rPr>
        <w:t xml:space="preserve"> Discord</w:t>
      </w:r>
    </w:p>
    <w:p w14:paraId="33B70DAB" w14:textId="475959D1" w:rsidR="00120684" w:rsidRPr="00120684" w:rsidRDefault="00120684" w:rsidP="00120684">
      <w:pPr>
        <w:pStyle w:val="Titel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Tools used</w:t>
      </w:r>
    </w:p>
    <w:p w14:paraId="39D31328" w14:textId="6FC67843" w:rsidR="00C37C6E" w:rsidRDefault="00000000">
      <w:pPr>
        <w:rPr>
          <w:rFonts w:asciiTheme="majorHAnsi" w:hAnsiTheme="majorHAnsi" w:cstheme="majorHAnsi"/>
        </w:rPr>
      </w:pPr>
      <w:r w:rsidRPr="003E1B41">
        <w:rPr>
          <w:rFonts w:asciiTheme="majorHAnsi" w:hAnsiTheme="majorHAnsi" w:cstheme="majorHAnsi"/>
        </w:rPr>
        <w:t>Ticket management</w:t>
      </w:r>
      <w:r w:rsidR="004434D3">
        <w:rPr>
          <w:rFonts w:asciiTheme="majorHAnsi" w:hAnsiTheme="majorHAnsi" w:cstheme="majorHAnsi"/>
        </w:rPr>
        <w:t xml:space="preserve"> - </w:t>
      </w:r>
      <w:hyperlink r:id="rId12" w:history="1">
        <w:r w:rsidR="004434D3" w:rsidRPr="00AE21AA">
          <w:rPr>
            <w:rStyle w:val="Hyperlink"/>
            <w:rFonts w:asciiTheme="majorHAnsi" w:hAnsiTheme="majorHAnsi" w:cstheme="majorHAnsi"/>
          </w:rPr>
          <w:t>https://pythonsupport-rt.dtu.dk/rt/</w:t>
        </w:r>
      </w:hyperlink>
    </w:p>
    <w:p w14:paraId="7192C13E" w14:textId="108271F1" w:rsidR="00C37C6E" w:rsidRDefault="003E1B4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Discord</w:t>
      </w:r>
      <w:r w:rsidRPr="003E1B41">
        <w:rPr>
          <w:rFonts w:asciiTheme="majorHAnsi" w:hAnsiTheme="majorHAnsi" w:cstheme="majorHAnsi"/>
        </w:rPr>
        <w:t xml:space="preserve"> - Internal communication</w:t>
      </w:r>
      <w:r w:rsidR="00E00CBD">
        <w:rPr>
          <w:rFonts w:asciiTheme="majorHAnsi" w:hAnsiTheme="majorHAnsi" w:cstheme="majorHAnsi"/>
        </w:rPr>
        <w:t xml:space="preserve"> - </w:t>
      </w:r>
      <w:hyperlink r:id="rId13" w:history="1">
        <w:r w:rsidR="00E00CBD" w:rsidRPr="0055391F">
          <w:rPr>
            <w:rStyle w:val="Hyperlink"/>
            <w:rFonts w:asciiTheme="majorHAnsi" w:hAnsiTheme="majorHAnsi" w:cstheme="majorHAnsi"/>
          </w:rPr>
          <w:t>https://discord.gg/CSp6xS22</w:t>
        </w:r>
      </w:hyperlink>
    </w:p>
    <w:p w14:paraId="260C4DF4" w14:textId="60179EC6" w:rsidR="00C37C6E" w:rsidRDefault="0012068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Python Installation Support site - </w:t>
      </w:r>
      <w:hyperlink r:id="rId14" w:history="1">
        <w:r w:rsidR="00E00CBD" w:rsidRPr="0055391F">
          <w:rPr>
            <w:rStyle w:val="Hyperlink"/>
            <w:rFonts w:asciiTheme="majorHAnsi" w:hAnsiTheme="majorHAnsi" w:cstheme="majorHAnsi"/>
          </w:rPr>
          <w:t>https://pythonsupport.dtu.dk/</w:t>
        </w:r>
      </w:hyperlink>
    </w:p>
    <w:p w14:paraId="7EBF54E0" w14:textId="271D8918" w:rsidR="008E7070" w:rsidRDefault="008E7070" w:rsidP="008E7070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Github</w:t>
      </w:r>
      <w:proofErr w:type="spellEnd"/>
      <w:r>
        <w:rPr>
          <w:rFonts w:asciiTheme="majorHAnsi" w:hAnsiTheme="majorHAnsi" w:cstheme="majorHAnsi"/>
        </w:rPr>
        <w:t xml:space="preserve"> – team documentation and programming </w:t>
      </w:r>
      <w:hyperlink r:id="rId15" w:history="1">
        <w:r w:rsidR="00D16981" w:rsidRPr="00AE21AA">
          <w:rPr>
            <w:rStyle w:val="Hyperlink"/>
            <w:rFonts w:asciiTheme="majorHAnsi" w:hAnsiTheme="majorHAnsi" w:cstheme="majorHAnsi"/>
          </w:rPr>
          <w:t>https://github.com/dtudk/pythonsupport-page/</w:t>
        </w:r>
      </w:hyperlink>
    </w:p>
    <w:p w14:paraId="0A67B5D8" w14:textId="54547E4B" w:rsidR="00E00CBD" w:rsidRPr="00E00CBD" w:rsidRDefault="003E1B41" w:rsidP="00E00C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Teams</w:t>
      </w:r>
      <w:r w:rsidRPr="003E1B41">
        <w:rPr>
          <w:rFonts w:asciiTheme="majorHAnsi" w:hAnsiTheme="majorHAnsi" w:cstheme="majorHAnsi"/>
        </w:rPr>
        <w:t xml:space="preserve"> </w:t>
      </w:r>
      <w:r w:rsidR="008E7070">
        <w:rPr>
          <w:rFonts w:asciiTheme="majorHAnsi" w:hAnsiTheme="majorHAnsi" w:cstheme="majorHAnsi"/>
        </w:rPr>
        <w:t>–</w:t>
      </w:r>
      <w:r w:rsidRPr="003E1B41">
        <w:rPr>
          <w:rFonts w:asciiTheme="majorHAnsi" w:hAnsiTheme="majorHAnsi" w:cstheme="majorHAnsi"/>
        </w:rPr>
        <w:t xml:space="preserve"> </w:t>
      </w:r>
      <w:r w:rsidR="008E7070">
        <w:rPr>
          <w:rFonts w:asciiTheme="majorHAnsi" w:hAnsiTheme="majorHAnsi" w:cstheme="majorHAnsi"/>
        </w:rPr>
        <w:t>alternative d</w:t>
      </w:r>
      <w:r w:rsidRPr="003E1B41">
        <w:rPr>
          <w:rFonts w:asciiTheme="majorHAnsi" w:hAnsiTheme="majorHAnsi" w:cstheme="majorHAnsi"/>
        </w:rPr>
        <w:t xml:space="preserve">ocs, </w:t>
      </w:r>
      <w:r w:rsidR="008E7070">
        <w:rPr>
          <w:rFonts w:asciiTheme="majorHAnsi" w:hAnsiTheme="majorHAnsi" w:cstheme="majorHAnsi"/>
        </w:rPr>
        <w:t xml:space="preserve">shift </w:t>
      </w:r>
      <w:r w:rsidRPr="003E1B41">
        <w:rPr>
          <w:rFonts w:asciiTheme="majorHAnsi" w:hAnsiTheme="majorHAnsi" w:cstheme="majorHAnsi"/>
        </w:rPr>
        <w:t>spreadsheets</w:t>
      </w:r>
      <w:r w:rsidR="00E00CBD">
        <w:rPr>
          <w:rFonts w:asciiTheme="majorHAnsi" w:hAnsiTheme="majorHAnsi" w:cstheme="majorHAnsi"/>
        </w:rPr>
        <w:t xml:space="preserve"> - </w:t>
      </w:r>
      <w:hyperlink r:id="rId16" w:history="1">
        <w:r w:rsidR="00E00CBD" w:rsidRPr="00E00CBD">
          <w:rPr>
            <w:rStyle w:val="Hyperlink"/>
            <w:rFonts w:asciiTheme="majorHAnsi" w:hAnsiTheme="majorHAnsi" w:cstheme="majorHAnsi"/>
          </w:rPr>
          <w:t>Students documents</w:t>
        </w:r>
      </w:hyperlink>
    </w:p>
    <w:p w14:paraId="3550E565" w14:textId="4584BFFC" w:rsidR="00C37C6E" w:rsidRDefault="00D1698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Programming course - </w:t>
      </w:r>
      <w:hyperlink r:id="rId17" w:history="1">
        <w:r w:rsidRPr="00AE21AA">
          <w:rPr>
            <w:rStyle w:val="Hyperlink"/>
            <w:rFonts w:asciiTheme="majorHAnsi" w:hAnsiTheme="majorHAnsi" w:cstheme="majorHAnsi"/>
          </w:rPr>
          <w:t>https://02002.compute.dtu.dk/</w:t>
        </w:r>
      </w:hyperlink>
    </w:p>
    <w:p w14:paraId="7B7D365E" w14:textId="77777777" w:rsidR="00C37C6E" w:rsidRPr="00120684" w:rsidRDefault="00000000" w:rsidP="00120684">
      <w:pPr>
        <w:pStyle w:val="Titel"/>
        <w:rPr>
          <w:rFonts w:cstheme="majorHAnsi"/>
          <w:sz w:val="24"/>
          <w:szCs w:val="24"/>
        </w:rPr>
      </w:pPr>
      <w:r w:rsidRPr="00120684">
        <w:rPr>
          <w:rFonts w:cstheme="majorHAnsi"/>
          <w:sz w:val="24"/>
          <w:szCs w:val="24"/>
        </w:rPr>
        <w:t>Support Workflow</w:t>
      </w:r>
    </w:p>
    <w:p w14:paraId="0D9BBCD2" w14:textId="072D338C" w:rsidR="00C37C6E" w:rsidRPr="003E1B41" w:rsidRDefault="00000000">
      <w:pPr>
        <w:rPr>
          <w:rFonts w:asciiTheme="majorHAnsi" w:hAnsiTheme="majorHAnsi" w:cstheme="majorHAnsi"/>
        </w:rPr>
      </w:pPr>
      <w:r w:rsidRPr="003E1B41">
        <w:rPr>
          <w:rFonts w:asciiTheme="majorHAnsi" w:hAnsiTheme="majorHAnsi" w:cstheme="majorHAnsi"/>
        </w:rPr>
        <w:t xml:space="preserve">1. Ticket Intake: </w:t>
      </w:r>
      <w:r w:rsidR="003E1B41">
        <w:rPr>
          <w:rFonts w:asciiTheme="majorHAnsi" w:hAnsiTheme="majorHAnsi" w:cstheme="majorHAnsi"/>
        </w:rPr>
        <w:t>Regularly check for new requests</w:t>
      </w:r>
      <w:r w:rsidR="00E00CBD">
        <w:rPr>
          <w:rFonts w:asciiTheme="majorHAnsi" w:hAnsiTheme="majorHAnsi" w:cstheme="majorHAnsi"/>
        </w:rPr>
        <w:t>, assign</w:t>
      </w:r>
      <w:r w:rsidR="003E1B41">
        <w:rPr>
          <w:rFonts w:asciiTheme="majorHAnsi" w:hAnsiTheme="majorHAnsi" w:cstheme="majorHAnsi"/>
        </w:rPr>
        <w:t xml:space="preserve"> and acknowledge them </w:t>
      </w:r>
      <w:r w:rsidRPr="003E1B41">
        <w:rPr>
          <w:rFonts w:asciiTheme="majorHAnsi" w:hAnsiTheme="majorHAnsi" w:cstheme="majorHAnsi"/>
        </w:rPr>
        <w:t xml:space="preserve">within </w:t>
      </w:r>
      <w:r w:rsidR="003E1B41">
        <w:rPr>
          <w:rFonts w:asciiTheme="majorHAnsi" w:hAnsiTheme="majorHAnsi" w:cstheme="majorHAnsi"/>
        </w:rPr>
        <w:t>your shift</w:t>
      </w:r>
      <w:r w:rsidRPr="003E1B41">
        <w:rPr>
          <w:rFonts w:asciiTheme="majorHAnsi" w:hAnsiTheme="majorHAnsi" w:cstheme="majorHAnsi"/>
        </w:rPr>
        <w:t>.</w:t>
      </w:r>
    </w:p>
    <w:p w14:paraId="2AA783C1" w14:textId="77777777" w:rsidR="00C37C6E" w:rsidRPr="003E1B41" w:rsidRDefault="00000000">
      <w:pPr>
        <w:rPr>
          <w:rFonts w:asciiTheme="majorHAnsi" w:hAnsiTheme="majorHAnsi" w:cstheme="majorHAnsi"/>
        </w:rPr>
      </w:pPr>
      <w:r w:rsidRPr="003E1B41">
        <w:rPr>
          <w:rFonts w:asciiTheme="majorHAnsi" w:hAnsiTheme="majorHAnsi" w:cstheme="majorHAnsi"/>
        </w:rPr>
        <w:t>2. Triage &amp; Troubleshoot: Identify the root issue and check documentation before escalating.</w:t>
      </w:r>
    </w:p>
    <w:p w14:paraId="7776572E" w14:textId="77777777" w:rsidR="00C37C6E" w:rsidRPr="003E1B41" w:rsidRDefault="00000000">
      <w:pPr>
        <w:rPr>
          <w:rFonts w:asciiTheme="majorHAnsi" w:hAnsiTheme="majorHAnsi" w:cstheme="majorHAnsi"/>
        </w:rPr>
      </w:pPr>
      <w:r w:rsidRPr="003E1B41">
        <w:rPr>
          <w:rFonts w:asciiTheme="majorHAnsi" w:hAnsiTheme="majorHAnsi" w:cstheme="majorHAnsi"/>
        </w:rPr>
        <w:t>3. Resolution: Provide solutions or workarounds and follow up to confirm resolution.</w:t>
      </w:r>
    </w:p>
    <w:p w14:paraId="11FB7846" w14:textId="70FD4268" w:rsidR="00C37C6E" w:rsidRPr="003E1B41" w:rsidRDefault="00000000">
      <w:pPr>
        <w:rPr>
          <w:rFonts w:asciiTheme="majorHAnsi" w:hAnsiTheme="majorHAnsi" w:cstheme="majorHAnsi"/>
        </w:rPr>
      </w:pPr>
      <w:r w:rsidRPr="003E1B41">
        <w:rPr>
          <w:rFonts w:asciiTheme="majorHAnsi" w:hAnsiTheme="majorHAnsi" w:cstheme="majorHAnsi"/>
        </w:rPr>
        <w:t xml:space="preserve">4. </w:t>
      </w:r>
      <w:r w:rsidR="00E00CBD">
        <w:rPr>
          <w:rFonts w:asciiTheme="majorHAnsi" w:hAnsiTheme="majorHAnsi" w:cstheme="majorHAnsi"/>
        </w:rPr>
        <w:t>Student hands-on</w:t>
      </w:r>
      <w:r w:rsidRPr="003E1B41">
        <w:rPr>
          <w:rFonts w:asciiTheme="majorHAnsi" w:hAnsiTheme="majorHAnsi" w:cstheme="majorHAnsi"/>
        </w:rPr>
        <w:t xml:space="preserve">: </w:t>
      </w:r>
      <w:r w:rsidR="00E00CBD">
        <w:rPr>
          <w:rFonts w:asciiTheme="majorHAnsi" w:hAnsiTheme="majorHAnsi" w:cstheme="majorHAnsi"/>
        </w:rPr>
        <w:t>Guide the user in solving the issue(s). Let the user do the work.</w:t>
      </w:r>
    </w:p>
    <w:p w14:paraId="7741D2F1" w14:textId="77777777" w:rsidR="00C37C6E" w:rsidRPr="00120684" w:rsidRDefault="00000000" w:rsidP="00120684">
      <w:pPr>
        <w:pStyle w:val="Titel"/>
        <w:rPr>
          <w:rFonts w:cstheme="majorHAnsi"/>
          <w:sz w:val="24"/>
          <w:szCs w:val="24"/>
        </w:rPr>
      </w:pPr>
      <w:r w:rsidRPr="00120684">
        <w:rPr>
          <w:rFonts w:cstheme="majorHAnsi"/>
          <w:sz w:val="24"/>
          <w:szCs w:val="24"/>
        </w:rPr>
        <w:t>Documentation &amp; Knowledge Sharing</w:t>
      </w:r>
    </w:p>
    <w:p w14:paraId="33466CA0" w14:textId="77777777" w:rsidR="00C37C6E" w:rsidRPr="00120684" w:rsidRDefault="00000000">
      <w:pPr>
        <w:rPr>
          <w:rFonts w:asciiTheme="majorHAnsi" w:hAnsiTheme="majorHAnsi" w:cstheme="majorHAnsi"/>
          <w:b/>
          <w:bCs/>
        </w:rPr>
      </w:pPr>
      <w:r w:rsidRPr="00120684">
        <w:rPr>
          <w:rFonts w:asciiTheme="majorHAnsi" w:hAnsiTheme="majorHAnsi" w:cstheme="majorHAnsi"/>
          <w:b/>
          <w:bCs/>
        </w:rPr>
        <w:t>You are expected to:</w:t>
      </w:r>
    </w:p>
    <w:p w14:paraId="2FC20061" w14:textId="77777777" w:rsidR="00C37C6E" w:rsidRDefault="00000000">
      <w:pPr>
        <w:rPr>
          <w:rFonts w:asciiTheme="majorHAnsi" w:hAnsiTheme="majorHAnsi" w:cstheme="majorHAnsi"/>
        </w:rPr>
      </w:pPr>
      <w:r w:rsidRPr="003E1B41">
        <w:rPr>
          <w:rFonts w:asciiTheme="majorHAnsi" w:hAnsiTheme="majorHAnsi" w:cstheme="majorHAnsi"/>
        </w:rPr>
        <w:t>- Document new findings and solutions.</w:t>
      </w:r>
    </w:p>
    <w:p w14:paraId="6251517A" w14:textId="3EE9862C" w:rsidR="00120684" w:rsidRPr="003E1B41" w:rsidRDefault="0012068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- Alternatively, report your findings in Discord</w:t>
      </w:r>
      <w:r w:rsidR="00E00CBD">
        <w:rPr>
          <w:rFonts w:asciiTheme="majorHAnsi" w:hAnsiTheme="majorHAnsi" w:cstheme="majorHAnsi"/>
        </w:rPr>
        <w:t>.</w:t>
      </w:r>
    </w:p>
    <w:p w14:paraId="4095634D" w14:textId="77777777" w:rsidR="00C37C6E" w:rsidRPr="003E1B41" w:rsidRDefault="00000000">
      <w:pPr>
        <w:rPr>
          <w:rFonts w:asciiTheme="majorHAnsi" w:hAnsiTheme="majorHAnsi" w:cstheme="majorHAnsi"/>
        </w:rPr>
      </w:pPr>
      <w:r w:rsidRPr="003E1B41">
        <w:rPr>
          <w:rFonts w:asciiTheme="majorHAnsi" w:hAnsiTheme="majorHAnsi" w:cstheme="majorHAnsi"/>
        </w:rPr>
        <w:t>- Suggest edits to existing articles.</w:t>
      </w:r>
    </w:p>
    <w:p w14:paraId="3E0F678D" w14:textId="77777777" w:rsidR="00C37C6E" w:rsidRPr="003E1B41" w:rsidRDefault="00000000">
      <w:pPr>
        <w:rPr>
          <w:rFonts w:asciiTheme="majorHAnsi" w:hAnsiTheme="majorHAnsi" w:cstheme="majorHAnsi"/>
        </w:rPr>
      </w:pPr>
      <w:r w:rsidRPr="003E1B41">
        <w:rPr>
          <w:rFonts w:asciiTheme="majorHAnsi" w:hAnsiTheme="majorHAnsi" w:cstheme="majorHAnsi"/>
        </w:rPr>
        <w:t>- Create internal guides when gaps are identified.</w:t>
      </w:r>
    </w:p>
    <w:p w14:paraId="7004593F" w14:textId="147FC6B0" w:rsidR="00120684" w:rsidRDefault="00000000">
      <w:pPr>
        <w:rPr>
          <w:rFonts w:asciiTheme="majorHAnsi" w:hAnsiTheme="majorHAnsi" w:cstheme="majorHAnsi"/>
        </w:rPr>
      </w:pPr>
      <w:r w:rsidRPr="003E1B41">
        <w:rPr>
          <w:rFonts w:ascii="Segoe UI Emoji" w:hAnsi="Segoe UI Emoji" w:cs="Segoe UI Emoji"/>
        </w:rPr>
        <w:t>💡</w:t>
      </w:r>
      <w:r w:rsidRPr="003E1B41">
        <w:rPr>
          <w:rFonts w:asciiTheme="majorHAnsi" w:hAnsiTheme="majorHAnsi" w:cstheme="majorHAnsi"/>
        </w:rPr>
        <w:t xml:space="preserve"> Tip: If you solve a problem more than twice, document it.</w:t>
      </w:r>
    </w:p>
    <w:p w14:paraId="7FE9F81E" w14:textId="77777777" w:rsidR="00C37C6E" w:rsidRPr="00120684" w:rsidRDefault="00000000" w:rsidP="00120684">
      <w:pPr>
        <w:pStyle w:val="Titel"/>
        <w:rPr>
          <w:rFonts w:cstheme="majorHAnsi"/>
          <w:sz w:val="24"/>
          <w:szCs w:val="24"/>
        </w:rPr>
      </w:pPr>
      <w:r w:rsidRPr="00120684">
        <w:rPr>
          <w:rFonts w:cstheme="majorHAnsi"/>
          <w:sz w:val="24"/>
          <w:szCs w:val="24"/>
        </w:rPr>
        <w:lastRenderedPageBreak/>
        <w:t>Team Values</w:t>
      </w:r>
    </w:p>
    <w:p w14:paraId="4DE08245" w14:textId="77777777" w:rsidR="00C37C6E" w:rsidRPr="003E1B41" w:rsidRDefault="00000000">
      <w:pPr>
        <w:rPr>
          <w:rFonts w:asciiTheme="majorHAnsi" w:hAnsiTheme="majorHAnsi" w:cstheme="majorHAnsi"/>
        </w:rPr>
      </w:pPr>
      <w:r w:rsidRPr="003E1B41">
        <w:rPr>
          <w:rFonts w:asciiTheme="majorHAnsi" w:hAnsiTheme="majorHAnsi" w:cstheme="majorHAnsi"/>
        </w:rPr>
        <w:t>- Empathy first: Every interaction matters.</w:t>
      </w:r>
    </w:p>
    <w:p w14:paraId="38F27625" w14:textId="77777777" w:rsidR="00C37C6E" w:rsidRPr="003E1B41" w:rsidRDefault="00000000">
      <w:pPr>
        <w:rPr>
          <w:rFonts w:asciiTheme="majorHAnsi" w:hAnsiTheme="majorHAnsi" w:cstheme="majorHAnsi"/>
        </w:rPr>
      </w:pPr>
      <w:r w:rsidRPr="003E1B41">
        <w:rPr>
          <w:rFonts w:asciiTheme="majorHAnsi" w:hAnsiTheme="majorHAnsi" w:cstheme="majorHAnsi"/>
        </w:rPr>
        <w:t>- Be curious: Ask questions, seek clarity.</w:t>
      </w:r>
    </w:p>
    <w:p w14:paraId="48AB448E" w14:textId="77777777" w:rsidR="00C37C6E" w:rsidRPr="003E1B41" w:rsidRDefault="00000000">
      <w:pPr>
        <w:rPr>
          <w:rFonts w:asciiTheme="majorHAnsi" w:hAnsiTheme="majorHAnsi" w:cstheme="majorHAnsi"/>
        </w:rPr>
      </w:pPr>
      <w:r w:rsidRPr="003E1B41">
        <w:rPr>
          <w:rFonts w:asciiTheme="majorHAnsi" w:hAnsiTheme="majorHAnsi" w:cstheme="majorHAnsi"/>
        </w:rPr>
        <w:t>- Own it: Take initiative, follow through.</w:t>
      </w:r>
    </w:p>
    <w:p w14:paraId="6D71D0A1" w14:textId="28CF5359" w:rsidR="00C37C6E" w:rsidRPr="003E1B41" w:rsidRDefault="00000000">
      <w:pPr>
        <w:rPr>
          <w:rFonts w:asciiTheme="majorHAnsi" w:hAnsiTheme="majorHAnsi" w:cstheme="majorHAnsi"/>
        </w:rPr>
      </w:pPr>
      <w:r w:rsidRPr="003E1B41">
        <w:rPr>
          <w:rFonts w:asciiTheme="majorHAnsi" w:hAnsiTheme="majorHAnsi" w:cstheme="majorHAnsi"/>
        </w:rPr>
        <w:t xml:space="preserve">- Collaborate: Work openly </w:t>
      </w:r>
      <w:r w:rsidR="000D33FB">
        <w:rPr>
          <w:rFonts w:asciiTheme="majorHAnsi" w:hAnsiTheme="majorHAnsi" w:cstheme="majorHAnsi"/>
        </w:rPr>
        <w:t>with</w:t>
      </w:r>
      <w:r w:rsidRPr="003E1B41">
        <w:rPr>
          <w:rFonts w:asciiTheme="majorHAnsi" w:hAnsiTheme="majorHAnsi" w:cstheme="majorHAnsi"/>
        </w:rPr>
        <w:t xml:space="preserve"> team</w:t>
      </w:r>
      <w:r w:rsidR="000D33FB">
        <w:rPr>
          <w:rFonts w:asciiTheme="majorHAnsi" w:hAnsiTheme="majorHAnsi" w:cstheme="majorHAnsi"/>
        </w:rPr>
        <w:t xml:space="preserve"> members</w:t>
      </w:r>
      <w:r w:rsidRPr="003E1B41">
        <w:rPr>
          <w:rFonts w:asciiTheme="majorHAnsi" w:hAnsiTheme="majorHAnsi" w:cstheme="majorHAnsi"/>
        </w:rPr>
        <w:t>.</w:t>
      </w:r>
    </w:p>
    <w:p w14:paraId="425D908C" w14:textId="54D3F291" w:rsidR="00C37C6E" w:rsidRPr="003E1B41" w:rsidRDefault="00000000">
      <w:pPr>
        <w:rPr>
          <w:rFonts w:asciiTheme="majorHAnsi" w:hAnsiTheme="majorHAnsi" w:cstheme="majorHAnsi"/>
        </w:rPr>
      </w:pPr>
      <w:r w:rsidRPr="003E1B41">
        <w:rPr>
          <w:rFonts w:asciiTheme="majorHAnsi" w:hAnsiTheme="majorHAnsi" w:cstheme="majorHAnsi"/>
        </w:rPr>
        <w:t xml:space="preserve">- Improve constantly: </w:t>
      </w:r>
      <w:r w:rsidR="000D33FB">
        <w:rPr>
          <w:rFonts w:asciiTheme="majorHAnsi" w:hAnsiTheme="majorHAnsi" w:cstheme="majorHAnsi"/>
        </w:rPr>
        <w:t>be proactive, s</w:t>
      </w:r>
      <w:r w:rsidRPr="003E1B41">
        <w:rPr>
          <w:rFonts w:asciiTheme="majorHAnsi" w:hAnsiTheme="majorHAnsi" w:cstheme="majorHAnsi"/>
        </w:rPr>
        <w:t>uggest better processes and tools</w:t>
      </w:r>
      <w:r w:rsidR="003E1B41">
        <w:rPr>
          <w:rFonts w:asciiTheme="majorHAnsi" w:hAnsiTheme="majorHAnsi" w:cstheme="majorHAnsi"/>
        </w:rPr>
        <w:t xml:space="preserve"> to enhance efficiency</w:t>
      </w:r>
      <w:r w:rsidRPr="003E1B41">
        <w:rPr>
          <w:rFonts w:asciiTheme="majorHAnsi" w:hAnsiTheme="majorHAnsi" w:cstheme="majorHAnsi"/>
        </w:rPr>
        <w:t>.</w:t>
      </w:r>
    </w:p>
    <w:p w14:paraId="1A7F1F9B" w14:textId="77777777" w:rsidR="00C37C6E" w:rsidRPr="00120684" w:rsidRDefault="00000000" w:rsidP="00120684">
      <w:pPr>
        <w:pStyle w:val="Titel"/>
        <w:rPr>
          <w:rFonts w:cstheme="majorHAnsi"/>
          <w:sz w:val="24"/>
          <w:szCs w:val="24"/>
        </w:rPr>
      </w:pPr>
      <w:r w:rsidRPr="00120684">
        <w:rPr>
          <w:rFonts w:cstheme="majorHAnsi"/>
          <w:sz w:val="24"/>
          <w:szCs w:val="24"/>
        </w:rPr>
        <w:t>Where to Get Help</w:t>
      </w:r>
    </w:p>
    <w:p w14:paraId="19EC417F" w14:textId="42369021" w:rsidR="00C37C6E" w:rsidRPr="003E1B41" w:rsidRDefault="00000000">
      <w:pPr>
        <w:rPr>
          <w:rFonts w:asciiTheme="majorHAnsi" w:hAnsiTheme="majorHAnsi" w:cstheme="majorHAnsi"/>
        </w:rPr>
      </w:pPr>
      <w:r w:rsidRPr="003E1B41">
        <w:rPr>
          <w:rFonts w:asciiTheme="majorHAnsi" w:hAnsiTheme="majorHAnsi" w:cstheme="majorHAnsi"/>
        </w:rPr>
        <w:t xml:space="preserve">- Your </w:t>
      </w:r>
      <w:r w:rsidR="00120684">
        <w:rPr>
          <w:rFonts w:asciiTheme="majorHAnsi" w:hAnsiTheme="majorHAnsi" w:cstheme="majorHAnsi"/>
        </w:rPr>
        <w:t>shift partners</w:t>
      </w:r>
      <w:r w:rsidRPr="003E1B41">
        <w:rPr>
          <w:rFonts w:asciiTheme="majorHAnsi" w:hAnsiTheme="majorHAnsi" w:cstheme="majorHAnsi"/>
        </w:rPr>
        <w:t xml:space="preserve">: Assigned for support </w:t>
      </w:r>
      <w:r w:rsidR="00120684">
        <w:rPr>
          <w:rFonts w:asciiTheme="majorHAnsi" w:hAnsiTheme="majorHAnsi" w:cstheme="majorHAnsi"/>
        </w:rPr>
        <w:t>and collaboration</w:t>
      </w:r>
    </w:p>
    <w:p w14:paraId="179963DB" w14:textId="692ADC62" w:rsidR="00C37C6E" w:rsidRPr="003E1B41" w:rsidRDefault="00000000">
      <w:pPr>
        <w:rPr>
          <w:rFonts w:asciiTheme="majorHAnsi" w:hAnsiTheme="majorHAnsi" w:cstheme="majorHAnsi"/>
        </w:rPr>
      </w:pPr>
      <w:r w:rsidRPr="003E1B41">
        <w:rPr>
          <w:rFonts w:asciiTheme="majorHAnsi" w:hAnsiTheme="majorHAnsi" w:cstheme="majorHAnsi"/>
        </w:rPr>
        <w:t xml:space="preserve">- Team Lead: For daily questions and </w:t>
      </w:r>
      <w:proofErr w:type="spellStart"/>
      <w:r w:rsidR="003E1B41">
        <w:rPr>
          <w:rFonts w:asciiTheme="majorHAnsi" w:hAnsiTheme="majorHAnsi" w:cstheme="majorHAnsi"/>
        </w:rPr>
        <w:t>prioritisation</w:t>
      </w:r>
      <w:proofErr w:type="spellEnd"/>
    </w:p>
    <w:p w14:paraId="5F0C14BE" w14:textId="4579ED9C" w:rsidR="00C37C6E" w:rsidRPr="003E1B41" w:rsidRDefault="00000000">
      <w:pPr>
        <w:rPr>
          <w:rFonts w:asciiTheme="majorHAnsi" w:hAnsiTheme="majorHAnsi" w:cstheme="majorHAnsi"/>
        </w:rPr>
      </w:pPr>
      <w:r w:rsidRPr="003E1B41">
        <w:rPr>
          <w:rFonts w:asciiTheme="majorHAnsi" w:hAnsiTheme="majorHAnsi" w:cstheme="majorHAnsi"/>
        </w:rPr>
        <w:t xml:space="preserve">- Support </w:t>
      </w:r>
      <w:r w:rsidR="00120684">
        <w:rPr>
          <w:rFonts w:asciiTheme="majorHAnsi" w:hAnsiTheme="majorHAnsi" w:cstheme="majorHAnsi"/>
        </w:rPr>
        <w:t>Discord</w:t>
      </w:r>
      <w:r w:rsidRPr="003E1B41">
        <w:rPr>
          <w:rFonts w:asciiTheme="majorHAnsi" w:hAnsiTheme="majorHAnsi" w:cstheme="majorHAnsi"/>
        </w:rPr>
        <w:t xml:space="preserve"> Channel: Quick team-wide help</w:t>
      </w:r>
    </w:p>
    <w:p w14:paraId="6D849D27" w14:textId="77777777" w:rsidR="00C37C6E" w:rsidRPr="003E1B41" w:rsidRDefault="00000000">
      <w:pPr>
        <w:rPr>
          <w:rFonts w:asciiTheme="majorHAnsi" w:hAnsiTheme="majorHAnsi" w:cstheme="majorHAnsi"/>
        </w:rPr>
      </w:pPr>
      <w:r w:rsidRPr="003E1B41">
        <w:rPr>
          <w:rFonts w:asciiTheme="majorHAnsi" w:hAnsiTheme="majorHAnsi" w:cstheme="majorHAnsi"/>
        </w:rPr>
        <w:t>- Knowledge Base: [Link]</w:t>
      </w:r>
    </w:p>
    <w:p w14:paraId="138DE319" w14:textId="77777777" w:rsidR="00C37C6E" w:rsidRPr="00120684" w:rsidRDefault="00000000" w:rsidP="00120684">
      <w:pPr>
        <w:pStyle w:val="Titel"/>
        <w:rPr>
          <w:rFonts w:cstheme="majorHAnsi"/>
          <w:sz w:val="24"/>
          <w:szCs w:val="24"/>
        </w:rPr>
      </w:pPr>
      <w:r w:rsidRPr="00120684">
        <w:rPr>
          <w:rFonts w:cstheme="majorHAnsi"/>
          <w:sz w:val="24"/>
          <w:szCs w:val="24"/>
        </w:rPr>
        <w:t>After 30 Days…</w:t>
      </w:r>
    </w:p>
    <w:p w14:paraId="454DE85C" w14:textId="77777777" w:rsidR="00C37C6E" w:rsidRPr="00120684" w:rsidRDefault="00000000">
      <w:pPr>
        <w:rPr>
          <w:rFonts w:asciiTheme="majorHAnsi" w:hAnsiTheme="majorHAnsi" w:cstheme="majorHAnsi"/>
          <w:b/>
          <w:bCs/>
        </w:rPr>
      </w:pPr>
      <w:r w:rsidRPr="00120684">
        <w:rPr>
          <w:rFonts w:asciiTheme="majorHAnsi" w:hAnsiTheme="majorHAnsi" w:cstheme="majorHAnsi"/>
          <w:b/>
          <w:bCs/>
        </w:rPr>
        <w:t>You should:</w:t>
      </w:r>
    </w:p>
    <w:p w14:paraId="58D7E6B0" w14:textId="77777777" w:rsidR="00C37C6E" w:rsidRPr="003E1B41" w:rsidRDefault="00000000">
      <w:pPr>
        <w:rPr>
          <w:rFonts w:asciiTheme="majorHAnsi" w:hAnsiTheme="majorHAnsi" w:cstheme="majorHAnsi"/>
        </w:rPr>
      </w:pPr>
      <w:r w:rsidRPr="003E1B41">
        <w:rPr>
          <w:rFonts w:asciiTheme="majorHAnsi" w:hAnsiTheme="majorHAnsi" w:cstheme="majorHAnsi"/>
        </w:rPr>
        <w:t>- Be confident using all core tools</w:t>
      </w:r>
    </w:p>
    <w:p w14:paraId="6DB9E2E6" w14:textId="572A80A8" w:rsidR="00C37C6E" w:rsidRPr="003E1B41" w:rsidRDefault="00000000">
      <w:pPr>
        <w:rPr>
          <w:rFonts w:asciiTheme="majorHAnsi" w:hAnsiTheme="majorHAnsi" w:cstheme="majorHAnsi"/>
        </w:rPr>
      </w:pPr>
      <w:r w:rsidRPr="003E1B41">
        <w:rPr>
          <w:rFonts w:asciiTheme="majorHAnsi" w:hAnsiTheme="majorHAnsi" w:cstheme="majorHAnsi"/>
        </w:rPr>
        <w:t>- Manage and resolve tickets</w:t>
      </w:r>
    </w:p>
    <w:p w14:paraId="053B0F8B" w14:textId="77777777" w:rsidR="00C37C6E" w:rsidRPr="003E1B41" w:rsidRDefault="00000000">
      <w:pPr>
        <w:rPr>
          <w:rFonts w:asciiTheme="majorHAnsi" w:hAnsiTheme="majorHAnsi" w:cstheme="majorHAnsi"/>
        </w:rPr>
      </w:pPr>
      <w:r w:rsidRPr="003E1B41">
        <w:rPr>
          <w:rFonts w:asciiTheme="majorHAnsi" w:hAnsiTheme="majorHAnsi" w:cstheme="majorHAnsi"/>
        </w:rPr>
        <w:t>- Be familiar with team workflows</w:t>
      </w:r>
    </w:p>
    <w:sectPr w:rsidR="00C37C6E" w:rsidRPr="003E1B41" w:rsidSect="00034616">
      <w:head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FE5CF4" w14:textId="77777777" w:rsidR="00F0034D" w:rsidRDefault="00F0034D" w:rsidP="003E1B41">
      <w:pPr>
        <w:spacing w:after="0" w:line="240" w:lineRule="auto"/>
      </w:pPr>
      <w:r>
        <w:separator/>
      </w:r>
    </w:p>
  </w:endnote>
  <w:endnote w:type="continuationSeparator" w:id="0">
    <w:p w14:paraId="5D6E1E7C" w14:textId="77777777" w:rsidR="00F0034D" w:rsidRDefault="00F0034D" w:rsidP="003E1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E38E08" w14:textId="77777777" w:rsidR="00F0034D" w:rsidRDefault="00F0034D" w:rsidP="003E1B41">
      <w:pPr>
        <w:spacing w:after="0" w:line="240" w:lineRule="auto"/>
      </w:pPr>
      <w:r>
        <w:separator/>
      </w:r>
    </w:p>
  </w:footnote>
  <w:footnote w:type="continuationSeparator" w:id="0">
    <w:p w14:paraId="4280E294" w14:textId="77777777" w:rsidR="00F0034D" w:rsidRDefault="00F0034D" w:rsidP="003E1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9BB19" w14:textId="4CE5EB15" w:rsidR="003E1B41" w:rsidRPr="00120684" w:rsidRDefault="003E1B41" w:rsidP="003E1B41">
    <w:pPr>
      <w:pStyle w:val="Titel"/>
      <w:rPr>
        <w:rFonts w:cstheme="majorHAnsi"/>
        <w:sz w:val="24"/>
        <w:szCs w:val="24"/>
      </w:rPr>
    </w:pPr>
    <w:r w:rsidRPr="00120684">
      <w:rPr>
        <w:rFonts w:cstheme="majorHAnsi"/>
        <w:sz w:val="24"/>
        <w:szCs w:val="24"/>
      </w:rPr>
      <w:t>Onboarding Guide: Python Installation Support</w:t>
    </w:r>
  </w:p>
  <w:p w14:paraId="2AC3D7BA" w14:textId="77777777" w:rsidR="003E1B41" w:rsidRDefault="003E1B41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Opstilling-talellerbogst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Opstilling-talellerbogst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Opstilling-punktteg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Opstilling-punktteg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5712578">
    <w:abstractNumId w:val="8"/>
  </w:num>
  <w:num w:numId="2" w16cid:durableId="1126898379">
    <w:abstractNumId w:val="6"/>
  </w:num>
  <w:num w:numId="3" w16cid:durableId="977220955">
    <w:abstractNumId w:val="5"/>
  </w:num>
  <w:num w:numId="4" w16cid:durableId="2063091040">
    <w:abstractNumId w:val="4"/>
  </w:num>
  <w:num w:numId="5" w16cid:durableId="687562159">
    <w:abstractNumId w:val="7"/>
  </w:num>
  <w:num w:numId="6" w16cid:durableId="352456609">
    <w:abstractNumId w:val="3"/>
  </w:num>
  <w:num w:numId="7" w16cid:durableId="1391537598">
    <w:abstractNumId w:val="2"/>
  </w:num>
  <w:num w:numId="8" w16cid:durableId="638388409">
    <w:abstractNumId w:val="1"/>
  </w:num>
  <w:num w:numId="9" w16cid:durableId="2100831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3FB"/>
    <w:rsid w:val="00120684"/>
    <w:rsid w:val="0015074B"/>
    <w:rsid w:val="0029639D"/>
    <w:rsid w:val="002E4A4D"/>
    <w:rsid w:val="00326F90"/>
    <w:rsid w:val="003661B8"/>
    <w:rsid w:val="003E13C6"/>
    <w:rsid w:val="003E1B41"/>
    <w:rsid w:val="00434906"/>
    <w:rsid w:val="004434D3"/>
    <w:rsid w:val="004F410B"/>
    <w:rsid w:val="005D79EC"/>
    <w:rsid w:val="00693BE8"/>
    <w:rsid w:val="008E7070"/>
    <w:rsid w:val="00A61ABD"/>
    <w:rsid w:val="00AA1D8D"/>
    <w:rsid w:val="00B47730"/>
    <w:rsid w:val="00C37C6E"/>
    <w:rsid w:val="00CB0664"/>
    <w:rsid w:val="00D16981"/>
    <w:rsid w:val="00E00CBD"/>
    <w:rsid w:val="00F0034D"/>
    <w:rsid w:val="00FB7B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7E7FE5"/>
  <w14:defaultImageDpi w14:val="300"/>
  <w15:docId w15:val="{5DEFCBF1-21EA-484C-B23C-D1E2D323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B41"/>
  </w:style>
  <w:style w:type="paragraph" w:styleId="Overskrift1">
    <w:name w:val="heading 1"/>
    <w:basedOn w:val="Normal"/>
    <w:next w:val="Normal"/>
    <w:link w:val="Overskrift1Tegn"/>
    <w:uiPriority w:val="9"/>
    <w:qFormat/>
    <w:rsid w:val="003E1B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E1B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E1B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E1B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E1B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E1B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E1B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E1B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E1B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618BF"/>
  </w:style>
  <w:style w:type="paragraph" w:styleId="Sidefod">
    <w:name w:val="footer"/>
    <w:basedOn w:val="Normal"/>
    <w:link w:val="Sidefod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618BF"/>
  </w:style>
  <w:style w:type="paragraph" w:styleId="Ingenafstand">
    <w:name w:val="No Spacing"/>
    <w:uiPriority w:val="1"/>
    <w:qFormat/>
    <w:rsid w:val="003E1B41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3E1B4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E1B41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E1B41"/>
    <w:rPr>
      <w:rFonts w:asciiTheme="majorHAnsi" w:eastAsiaTheme="majorEastAsia" w:hAnsiTheme="majorHAnsi" w:cstheme="majorBidi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3E1B41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elTegn">
    <w:name w:val="Titel Tegn"/>
    <w:basedOn w:val="Standardskrifttypeiafsnit"/>
    <w:link w:val="Titel"/>
    <w:uiPriority w:val="10"/>
    <w:rsid w:val="003E1B41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E1B41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E1B41"/>
    <w:rPr>
      <w:color w:val="1F497D" w:themeColor="text2"/>
      <w:sz w:val="28"/>
      <w:szCs w:val="28"/>
    </w:rPr>
  </w:style>
  <w:style w:type="paragraph" w:styleId="Listeafsnit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AA1D8D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rsid w:val="00AA1D8D"/>
  </w:style>
  <w:style w:type="paragraph" w:styleId="Brdtekst2">
    <w:name w:val="Body Text 2"/>
    <w:basedOn w:val="Normal"/>
    <w:link w:val="Brdtekst2Tegn"/>
    <w:uiPriority w:val="99"/>
    <w:unhideWhenUsed/>
    <w:rsid w:val="00AA1D8D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rsid w:val="00AA1D8D"/>
  </w:style>
  <w:style w:type="paragraph" w:styleId="Brdtekst3">
    <w:name w:val="Body Text 3"/>
    <w:basedOn w:val="Normal"/>
    <w:link w:val="Brdtekst3Teg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Opstilling-punkttegn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Opstilling-punkttegn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Opstilling-punkttegn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Opstilling-talellerbogst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Opstilling-talellerbogst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Opstilling-talellerbogst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Opstilling-forts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Opstilling-forts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Opstilling-forts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tekst">
    <w:name w:val="macro"/>
    <w:link w:val="MakrotekstTeg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kstTegn">
    <w:name w:val="Makrotekst Tegn"/>
    <w:basedOn w:val="Standardskrifttypeiafsnit"/>
    <w:link w:val="Makrotekst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Tegn"/>
    <w:uiPriority w:val="29"/>
    <w:qFormat/>
    <w:rsid w:val="003E1B41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3E1B41"/>
    <w:rPr>
      <w:i/>
      <w:iCs/>
      <w:color w:val="76923C" w:themeColor="accent3" w:themeShade="B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E1B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E1B41"/>
    <w:rPr>
      <w:rFonts w:asciiTheme="majorHAnsi" w:eastAsiaTheme="majorEastAsia" w:hAnsiTheme="majorHAnsi" w:cstheme="majorBidi"/>
      <w:sz w:val="28"/>
      <w:szCs w:val="28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E1B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E1B41"/>
    <w:rPr>
      <w:rFonts w:asciiTheme="majorHAnsi" w:eastAsiaTheme="majorEastAsia" w:hAnsiTheme="majorHAnsi" w:cstheme="majorBidi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E1B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E1B41"/>
    <w:rPr>
      <w:b/>
      <w:bCs/>
      <w:i/>
      <w:iCs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3E1B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k">
    <w:name w:val="Strong"/>
    <w:basedOn w:val="Standardskrifttypeiafsnit"/>
    <w:uiPriority w:val="22"/>
    <w:qFormat/>
    <w:rsid w:val="003E1B41"/>
    <w:rPr>
      <w:b/>
      <w:bCs/>
    </w:rPr>
  </w:style>
  <w:style w:type="character" w:styleId="Fremhv">
    <w:name w:val="Emphasis"/>
    <w:basedOn w:val="Standardskrifttypeiafsnit"/>
    <w:uiPriority w:val="20"/>
    <w:qFormat/>
    <w:rsid w:val="003E1B41"/>
    <w:rPr>
      <w:i/>
      <w:iCs/>
      <w:color w:val="000000" w:themeColor="text1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E1B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E1B41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vagfremhvning">
    <w:name w:val="Subtle Emphasis"/>
    <w:basedOn w:val="Standardskrifttypeiafsnit"/>
    <w:uiPriority w:val="19"/>
    <w:qFormat/>
    <w:rsid w:val="003E1B41"/>
    <w:rPr>
      <w:i/>
      <w:iCs/>
      <w:color w:val="595959" w:themeColor="text1" w:themeTint="A6"/>
    </w:rPr>
  </w:style>
  <w:style w:type="character" w:styleId="Kraftigfremhvning">
    <w:name w:val="Intense Emphasis"/>
    <w:basedOn w:val="Standardskrifttypeiafsnit"/>
    <w:uiPriority w:val="21"/>
    <w:qFormat/>
    <w:rsid w:val="003E1B41"/>
    <w:rPr>
      <w:b/>
      <w:bCs/>
      <w:i/>
      <w:iCs/>
      <w:color w:val="auto"/>
    </w:rPr>
  </w:style>
  <w:style w:type="character" w:styleId="Svaghenvisning">
    <w:name w:val="Subtle Reference"/>
    <w:basedOn w:val="Standardskrifttypeiafsnit"/>
    <w:uiPriority w:val="31"/>
    <w:qFormat/>
    <w:rsid w:val="003E1B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3E1B41"/>
    <w:rPr>
      <w:b/>
      <w:bCs/>
      <w:caps w:val="0"/>
      <w:smallCaps/>
      <w:color w:val="auto"/>
      <w:spacing w:val="0"/>
      <w:u w:val="single"/>
    </w:rPr>
  </w:style>
  <w:style w:type="character" w:styleId="Bogenstitel">
    <w:name w:val="Book Title"/>
    <w:basedOn w:val="Standardskrifttypeiafsnit"/>
    <w:uiPriority w:val="33"/>
    <w:qFormat/>
    <w:rsid w:val="003E1B41"/>
    <w:rPr>
      <w:b/>
      <w:bCs/>
      <w:caps w:val="0"/>
      <w:smallCap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3E1B41"/>
    <w:pPr>
      <w:outlineLvl w:val="9"/>
    </w:pPr>
  </w:style>
  <w:style w:type="table" w:styleId="Tabel-Gitter">
    <w:name w:val="Table Grid"/>
    <w:basedOn w:val="Tabel-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ysskygge">
    <w:name w:val="Light Shading"/>
    <w:basedOn w:val="Tabel-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arve1">
    <w:name w:val="Light Shading Accent 1"/>
    <w:basedOn w:val="Tabel-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ysliste">
    <w:name w:val="Light List"/>
    <w:basedOn w:val="Tabel-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arve1">
    <w:name w:val="Light List Accent 1"/>
    <w:basedOn w:val="Tabel-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ystgitter">
    <w:name w:val="Light Grid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arve1">
    <w:name w:val="Light Grid Accent 1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kygge1">
    <w:name w:val="Medium Shading 1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e1">
    <w:name w:val="Medium List 1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arve1">
    <w:name w:val="Medium List 1 Accent 1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e2">
    <w:name w:val="Medium List 2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itter1">
    <w:name w:val="Medium Grid 1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itter2">
    <w:name w:val="Medium Grid 2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rkliste">
    <w:name w:val="Dark List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vetskygge">
    <w:name w:val="Colorful Shading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liste">
    <w:name w:val="Colorful List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vetgitter">
    <w:name w:val="Colorful Grid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Standardskrifttypeiafsnit"/>
    <w:uiPriority w:val="99"/>
    <w:unhideWhenUsed/>
    <w:rsid w:val="00E00CBD"/>
    <w:rPr>
      <w:color w:val="0000FF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E00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gg/CSp6xS22" TargetMode="External"/><Relationship Id="rId13" Type="http://schemas.openxmlformats.org/officeDocument/2006/relationships/hyperlink" Target="https://discord.gg/CSp6xS22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ythonsupport-rt.dtu.dk/rt/" TargetMode="External"/><Relationship Id="rId17" Type="http://schemas.openxmlformats.org/officeDocument/2006/relationships/hyperlink" Target="https://02002.compute.dtu.d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tudk.sharepoint.com/:f:/r/sites/PythonInstallationSupport/Delte%20dokumenter/Students%20documents?csf=1&amp;web=1&amp;e=eEhaC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tudk.sharepoint.com/:f:/r/sites/PythonInstallationSupport/Delte%20dokumenter/Students%20documents?csf=1&amp;web=1&amp;e=LVnQb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tudk/pythonsupport-page/" TargetMode="External"/><Relationship Id="rId10" Type="http://schemas.openxmlformats.org/officeDocument/2006/relationships/hyperlink" Target="https://pythonsupport.dtu.dk/commonproblems/index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ythonsupport-rt.dtu.dk/rt/" TargetMode="External"/><Relationship Id="rId14" Type="http://schemas.openxmlformats.org/officeDocument/2006/relationships/hyperlink" Target="https://pythonsupport.dtu.d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485</Words>
  <Characters>3179</Characters>
  <Application>Microsoft Office Word</Application>
  <DocSecurity>0</DocSecurity>
  <Lines>81</Lines>
  <Paragraphs>81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Pietro Antonio Bortolozzo</cp:lastModifiedBy>
  <cp:revision>2</cp:revision>
  <dcterms:created xsi:type="dcterms:W3CDTF">2025-07-09T12:21:00Z</dcterms:created>
  <dcterms:modified xsi:type="dcterms:W3CDTF">2025-07-09T12:21:00Z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e19165d5-990e-4ee5-8228-0b6dcefcc902</vt:lpwstr>
  </property>
</Properties>
</file>